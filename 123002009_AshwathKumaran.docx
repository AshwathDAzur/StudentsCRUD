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723"/>
          <w:tab w:val="left" w:pos="8282"/>
        </w:tabs>
        <w:spacing w:line="240" w:lineRule="auto"/>
        <w:ind w:left="332" w:right="0" w:firstLine="500" w:firstLineChars="250"/>
        <w:jc w:val="center"/>
        <w:rPr>
          <w:sz w:val="20"/>
        </w:rPr>
      </w:pPr>
      <w:r>
        <w:rPr>
          <w:sz w:val="20"/>
        </w:rPr>
        <w:drawing>
          <wp:inline distT="0" distB="0" distL="114300" distR="114300">
            <wp:extent cx="1086485" cy="1158875"/>
            <wp:effectExtent l="0" t="0" r="5715" b="9525"/>
            <wp:docPr id="1" name="Picture 1" descr="12300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230020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position w:val="1"/>
          <w:sz w:val="20"/>
        </w:rPr>
        <w:pict>
          <v:shape id="_x0000_s1029" o:spid="_x0000_s1029" o:spt="202" type="#_x0000_t202" style="height:90pt;width:257.25pt;" filled="f" stroked="t" coordsize="21600,21600">
            <v:path/>
            <v:fill on="f" focussize="0,0"/>
            <v:stroke color="#000000"/>
            <v:imagedata o:title=""/>
            <o:lock v:ext="edit"/>
            <v:textbox inset="0mm,0mm,0mm,0mm">
              <w:txbxContent>
                <w:p>
                  <w:pPr>
                    <w:spacing w:before="66"/>
                    <w:ind w:left="225" w:right="225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ASHWATH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KUMARAN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B</w:t>
                  </w:r>
                </w:p>
                <w:p>
                  <w:pPr>
                    <w:pStyle w:val="5"/>
                    <w:spacing w:before="118" w:line="343" w:lineRule="auto"/>
                    <w:ind w:left="231" w:right="225"/>
                    <w:jc w:val="center"/>
                  </w:pPr>
                  <w:r>
                    <w:t>COURSE: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B.Tech,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t>Chemical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Engineering,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2023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EMAIL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HYPERLINK "mailto:123002009@sastra.ac.in" \h </w:instrText>
                  </w:r>
                  <w:r>
                    <w:fldChar w:fldCharType="separate"/>
                  </w:r>
                  <w:r>
                    <w:t>123002009@sastra.ac.in</w:t>
                  </w:r>
                  <w:r>
                    <w:fldChar w:fldCharType="end"/>
                  </w:r>
                </w:p>
                <w:p>
                  <w:pPr>
                    <w:pStyle w:val="5"/>
                    <w:spacing w:before="3"/>
                    <w:ind w:left="225" w:right="225"/>
                    <w:jc w:val="center"/>
                  </w:pPr>
                  <w:r>
                    <w:t>MOBILE: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8098210724</w:t>
                  </w: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pict>
          <v:group id="_x0000_s1030" o:spid="_x0000_s1030" o:spt="203" style="height:91.5pt;width:97.5pt;" coordsize="1950,1830">
            <o:lock v:ext="edit"/>
            <v:rect id="_x0000_s1031" o:spid="_x0000_s1031" o:spt="1" style="position:absolute;left:7;top:7;height:1815;width:1935;" filled="f" stroked="t" coordsize="21600,21600">
              <v:path/>
              <v:fill on="f" focussize="0,0"/>
              <v:stroke color="#000000"/>
              <v:imagedata o:title=""/>
              <o:lock v:ext="edit"/>
            </v:rect>
            <v:shape id="_x0000_s1032" o:spid="_x0000_s1032" o:spt="75" type="#_x0000_t75" style="position:absolute;left:338;top:259;height:1327;width:1273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w10:wrap type="none"/>
            <w10:anchorlock/>
          </v:group>
        </w:pict>
      </w:r>
    </w:p>
    <w:p>
      <w:pPr>
        <w:pStyle w:val="5"/>
        <w:rPr>
          <w:sz w:val="20"/>
        </w:rPr>
      </w:pPr>
    </w:p>
    <w:p>
      <w:pPr>
        <w:pStyle w:val="5"/>
        <w:spacing w:before="10"/>
        <w:rPr>
          <w:sz w:val="21"/>
        </w:rPr>
      </w:pPr>
    </w:p>
    <w:p>
      <w:pPr>
        <w:pStyle w:val="5"/>
        <w:spacing w:line="259" w:lineRule="auto"/>
        <w:ind w:left="820" w:right="906"/>
      </w:pPr>
      <w:r>
        <w:t>To be a part of a technical and analytical based organization where I can add value by</w:t>
      </w:r>
      <w:r>
        <w:rPr>
          <w:spacing w:val="1"/>
        </w:rPr>
        <w:t xml:space="preserve"> </w:t>
      </w:r>
      <w:r>
        <w:t>exploring</w:t>
      </w:r>
      <w:r>
        <w:rPr>
          <w:spacing w:val="1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professional</w:t>
      </w:r>
      <w:r>
        <w:rPr>
          <w:spacing w:val="-6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allow</w:t>
      </w:r>
      <w:r>
        <w:rPr>
          <w:spacing w:val="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utilize</w:t>
      </w:r>
      <w:r>
        <w:rPr>
          <w:spacing w:val="2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knowledge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professional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growth.</w:t>
      </w:r>
    </w:p>
    <w:p>
      <w:pPr>
        <w:pStyle w:val="5"/>
        <w:rPr>
          <w:sz w:val="26"/>
        </w:rPr>
      </w:pPr>
    </w:p>
    <w:p>
      <w:pPr>
        <w:pStyle w:val="5"/>
        <w:spacing w:before="2"/>
        <w:rPr>
          <w:sz w:val="28"/>
        </w:rPr>
      </w:pPr>
    </w:p>
    <w:p>
      <w:pPr>
        <w:pStyle w:val="2"/>
        <w:spacing w:before="0"/>
      </w:pPr>
      <w:r>
        <w:t>ACADEMIC</w:t>
      </w:r>
      <w:r>
        <w:rPr>
          <w:spacing w:val="-3"/>
        </w:rPr>
        <w:t xml:space="preserve"> </w:t>
      </w:r>
      <w:r>
        <w:t>DETAILS</w:t>
      </w:r>
      <w:r>
        <w:rPr>
          <w:spacing w:val="2"/>
        </w:rPr>
        <w:t xml:space="preserve"> </w:t>
      </w:r>
      <w:r>
        <w:t>:</w:t>
      </w:r>
    </w:p>
    <w:p>
      <w:pPr>
        <w:pStyle w:val="5"/>
        <w:spacing w:before="10" w:after="1"/>
        <w:rPr>
          <w:b/>
          <w:sz w:val="15"/>
        </w:rPr>
      </w:pPr>
    </w:p>
    <w:tbl>
      <w:tblPr>
        <w:tblStyle w:val="4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3"/>
        <w:gridCol w:w="3135"/>
        <w:gridCol w:w="2693"/>
        <w:gridCol w:w="1132"/>
        <w:gridCol w:w="15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973" w:type="dxa"/>
          </w:tcPr>
          <w:p>
            <w:pPr>
              <w:pStyle w:val="8"/>
              <w:ind w:left="391" w:right="3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3135" w:type="dxa"/>
          </w:tcPr>
          <w:p>
            <w:pPr>
              <w:pStyle w:val="8"/>
              <w:ind w:left="288"/>
              <w:rPr>
                <w:b/>
                <w:sz w:val="24"/>
              </w:rPr>
            </w:pPr>
            <w:r>
              <w:rPr>
                <w:b/>
                <w:sz w:val="24"/>
              </w:rPr>
              <w:t>INSTITUTE/COLLEGE</w:t>
            </w:r>
          </w:p>
        </w:tc>
        <w:tc>
          <w:tcPr>
            <w:tcW w:w="2693" w:type="dxa"/>
          </w:tcPr>
          <w:p>
            <w:pPr>
              <w:pStyle w:val="8"/>
              <w:ind w:left="84" w:right="1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132" w:type="dxa"/>
          </w:tcPr>
          <w:p>
            <w:pPr>
              <w:pStyle w:val="8"/>
              <w:ind w:left="130" w:righ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559" w:type="dxa"/>
          </w:tcPr>
          <w:p>
            <w:pPr>
              <w:pStyle w:val="8"/>
              <w:ind w:left="418" w:right="4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1973" w:type="dxa"/>
          </w:tcPr>
          <w:p>
            <w:pPr>
              <w:pStyle w:val="8"/>
              <w:ind w:left="390" w:right="386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</w:p>
        </w:tc>
        <w:tc>
          <w:tcPr>
            <w:tcW w:w="3135" w:type="dxa"/>
          </w:tcPr>
          <w:p>
            <w:pPr>
              <w:pStyle w:val="8"/>
              <w:spacing w:line="237" w:lineRule="auto"/>
              <w:ind w:left="1085" w:right="140" w:hanging="927"/>
              <w:rPr>
                <w:sz w:val="24"/>
              </w:rPr>
            </w:pPr>
            <w:r>
              <w:rPr>
                <w:sz w:val="24"/>
              </w:rPr>
              <w:t>SAGAR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INTERNATIONAL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</w:p>
        </w:tc>
        <w:tc>
          <w:tcPr>
            <w:tcW w:w="2693" w:type="dxa"/>
          </w:tcPr>
          <w:p>
            <w:pPr>
              <w:pStyle w:val="8"/>
              <w:ind w:left="84" w:right="84"/>
              <w:jc w:val="center"/>
              <w:rPr>
                <w:sz w:val="24"/>
              </w:rPr>
            </w:pPr>
            <w:r>
              <w:rPr>
                <w:sz w:val="24"/>
              </w:rPr>
              <w:t>CBSE</w:t>
            </w:r>
          </w:p>
        </w:tc>
        <w:tc>
          <w:tcPr>
            <w:tcW w:w="1132" w:type="dxa"/>
          </w:tcPr>
          <w:p>
            <w:pPr>
              <w:pStyle w:val="8"/>
              <w:spacing w:line="271" w:lineRule="exact"/>
              <w:ind w:left="128" w:right="12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>
            <w:pPr>
              <w:pStyle w:val="8"/>
              <w:spacing w:line="275" w:lineRule="exact"/>
              <w:ind w:left="130" w:right="121"/>
              <w:jc w:val="center"/>
              <w:rPr>
                <w:sz w:val="24"/>
              </w:rPr>
            </w:pPr>
            <w:r>
              <w:rPr>
                <w:sz w:val="24"/>
              </w:rPr>
              <w:t>CGPA</w:t>
            </w:r>
          </w:p>
        </w:tc>
        <w:tc>
          <w:tcPr>
            <w:tcW w:w="1559" w:type="dxa"/>
          </w:tcPr>
          <w:p>
            <w:pPr>
              <w:pStyle w:val="8"/>
              <w:ind w:left="418" w:right="406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5" w:hRule="atLeast"/>
        </w:trPr>
        <w:tc>
          <w:tcPr>
            <w:tcW w:w="1973" w:type="dxa"/>
          </w:tcPr>
          <w:p>
            <w:pPr>
              <w:pStyle w:val="8"/>
              <w:spacing w:line="268" w:lineRule="exact"/>
              <w:ind w:left="397" w:right="386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XII</w:t>
            </w:r>
          </w:p>
        </w:tc>
        <w:tc>
          <w:tcPr>
            <w:tcW w:w="3135" w:type="dxa"/>
          </w:tcPr>
          <w:p>
            <w:pPr>
              <w:pStyle w:val="8"/>
              <w:spacing w:line="242" w:lineRule="auto"/>
              <w:ind w:left="1085" w:right="140" w:hanging="927"/>
              <w:rPr>
                <w:sz w:val="24"/>
              </w:rPr>
            </w:pPr>
            <w:r>
              <w:rPr>
                <w:sz w:val="24"/>
              </w:rPr>
              <w:t>SAGAR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INTERNATIONAL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</w:p>
        </w:tc>
        <w:tc>
          <w:tcPr>
            <w:tcW w:w="2693" w:type="dxa"/>
          </w:tcPr>
          <w:p>
            <w:pPr>
              <w:pStyle w:val="8"/>
              <w:spacing w:line="268" w:lineRule="exact"/>
              <w:ind w:left="84" w:right="84"/>
              <w:jc w:val="center"/>
              <w:rPr>
                <w:sz w:val="24"/>
              </w:rPr>
            </w:pPr>
            <w:r>
              <w:rPr>
                <w:sz w:val="24"/>
              </w:rPr>
              <w:t>CBSE</w:t>
            </w:r>
          </w:p>
        </w:tc>
        <w:tc>
          <w:tcPr>
            <w:tcW w:w="1132" w:type="dxa"/>
          </w:tcPr>
          <w:p>
            <w:pPr>
              <w:pStyle w:val="8"/>
              <w:spacing w:line="268" w:lineRule="exact"/>
              <w:ind w:left="130" w:right="118"/>
              <w:jc w:val="center"/>
              <w:rPr>
                <w:sz w:val="24"/>
              </w:rPr>
            </w:pPr>
            <w:r>
              <w:rPr>
                <w:sz w:val="24"/>
              </w:rPr>
              <w:t>83.4%</w:t>
            </w:r>
          </w:p>
        </w:tc>
        <w:tc>
          <w:tcPr>
            <w:tcW w:w="1559" w:type="dxa"/>
          </w:tcPr>
          <w:p>
            <w:pPr>
              <w:pStyle w:val="8"/>
              <w:spacing w:line="268" w:lineRule="exact"/>
              <w:ind w:left="418" w:right="406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1973" w:type="dxa"/>
          </w:tcPr>
          <w:p>
            <w:pPr>
              <w:pStyle w:val="8"/>
              <w:ind w:left="395" w:right="386"/>
              <w:jc w:val="center"/>
              <w:rPr>
                <w:sz w:val="24"/>
              </w:rPr>
            </w:pPr>
            <w:r>
              <w:rPr>
                <w:sz w:val="24"/>
              </w:rPr>
              <w:t>B.TECH</w:t>
            </w:r>
          </w:p>
        </w:tc>
        <w:tc>
          <w:tcPr>
            <w:tcW w:w="3135" w:type="dxa"/>
          </w:tcPr>
          <w:p>
            <w:pPr>
              <w:pStyle w:val="8"/>
              <w:spacing w:line="237" w:lineRule="auto"/>
              <w:ind w:left="845" w:right="553" w:hanging="274"/>
              <w:rPr>
                <w:sz w:val="24"/>
              </w:rPr>
            </w:pPr>
            <w:r>
              <w:rPr>
                <w:sz w:val="24"/>
              </w:rPr>
              <w:t>SASTRA DEEMED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2693" w:type="dxa"/>
          </w:tcPr>
          <w:p>
            <w:pPr>
              <w:pStyle w:val="8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132" w:type="dxa"/>
          </w:tcPr>
          <w:p>
            <w:pPr>
              <w:pStyle w:val="8"/>
              <w:spacing w:line="271" w:lineRule="exact"/>
              <w:ind w:left="236"/>
              <w:rPr>
                <w:sz w:val="24"/>
              </w:rPr>
            </w:pPr>
            <w:r>
              <w:rPr>
                <w:sz w:val="24"/>
              </w:rPr>
              <w:t>8.2539</w:t>
            </w:r>
          </w:p>
          <w:p>
            <w:pPr>
              <w:pStyle w:val="8"/>
              <w:spacing w:line="275" w:lineRule="exact"/>
              <w:ind w:left="246"/>
              <w:rPr>
                <w:sz w:val="24"/>
              </w:rPr>
            </w:pPr>
            <w:r>
              <w:rPr>
                <w:sz w:val="24"/>
              </w:rPr>
              <w:t>(2022)</w:t>
            </w:r>
          </w:p>
        </w:tc>
        <w:tc>
          <w:tcPr>
            <w:tcW w:w="1559" w:type="dxa"/>
          </w:tcPr>
          <w:p>
            <w:pPr>
              <w:pStyle w:val="8"/>
              <w:ind w:left="418" w:right="406"/>
              <w:jc w:val="center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</w:tr>
    </w:tbl>
    <w:p>
      <w:pPr>
        <w:pStyle w:val="5"/>
        <w:rPr>
          <w:b/>
          <w:sz w:val="26"/>
        </w:rPr>
      </w:pPr>
    </w:p>
    <w:p>
      <w:pPr>
        <w:spacing w:before="153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CERTIFICATIONS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</w:p>
    <w:p>
      <w:pPr>
        <w:pStyle w:val="5"/>
        <w:spacing w:before="5"/>
        <w:rPr>
          <w:b/>
          <w:sz w:val="16"/>
        </w:rPr>
      </w:pPr>
    </w:p>
    <w:tbl>
      <w:tblPr>
        <w:tblStyle w:val="4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5"/>
        <w:gridCol w:w="3544"/>
        <w:gridCol w:w="43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2555" w:type="dxa"/>
          </w:tcPr>
          <w:p>
            <w:pPr>
              <w:pStyle w:val="8"/>
              <w:ind w:left="297"/>
              <w:rPr>
                <w:b/>
                <w:sz w:val="24"/>
              </w:rPr>
            </w:pPr>
            <w:r>
              <w:rPr>
                <w:b/>
                <w:sz w:val="24"/>
              </w:rPr>
              <w:t>CERTIFICATION</w:t>
            </w:r>
          </w:p>
        </w:tc>
        <w:tc>
          <w:tcPr>
            <w:tcW w:w="3544" w:type="dxa"/>
          </w:tcPr>
          <w:p>
            <w:pPr>
              <w:pStyle w:val="8"/>
              <w:ind w:left="210" w:right="2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CERTIFYING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AUTHORITY</w:t>
            </w:r>
          </w:p>
        </w:tc>
        <w:tc>
          <w:tcPr>
            <w:tcW w:w="4399" w:type="dxa"/>
          </w:tcPr>
          <w:p>
            <w:pPr>
              <w:pStyle w:val="8"/>
              <w:ind w:left="1362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3" w:hRule="atLeast"/>
        </w:trPr>
        <w:tc>
          <w:tcPr>
            <w:tcW w:w="2555" w:type="dxa"/>
          </w:tcPr>
          <w:p>
            <w:pPr>
              <w:pStyle w:val="8"/>
              <w:rPr>
                <w:b/>
                <w:sz w:val="24"/>
              </w:rPr>
            </w:pPr>
            <w:r>
              <w:rPr>
                <w:b/>
                <w:sz w:val="24"/>
              </w:rPr>
              <w:t>Python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everyone</w:t>
            </w:r>
          </w:p>
        </w:tc>
        <w:tc>
          <w:tcPr>
            <w:tcW w:w="3544" w:type="dxa"/>
          </w:tcPr>
          <w:p>
            <w:pPr>
              <w:pStyle w:val="8"/>
              <w:spacing w:line="268" w:lineRule="exact"/>
              <w:ind w:left="210" w:right="207"/>
              <w:jc w:val="center"/>
              <w:rPr>
                <w:sz w:val="24"/>
              </w:rPr>
            </w:pPr>
            <w:r>
              <w:rPr>
                <w:sz w:val="24"/>
              </w:rPr>
              <w:t>COURSERA</w:t>
            </w:r>
          </w:p>
        </w:tc>
        <w:tc>
          <w:tcPr>
            <w:tcW w:w="4399" w:type="dxa"/>
          </w:tcPr>
          <w:p>
            <w:pPr>
              <w:pStyle w:val="8"/>
              <w:spacing w:line="240" w:lineRule="auto"/>
              <w:ind w:left="109" w:right="275"/>
              <w:rPr>
                <w:sz w:val="24"/>
              </w:rPr>
            </w:pPr>
            <w:r>
              <w:rPr>
                <w:sz w:val="24"/>
              </w:rPr>
              <w:t>This course is offered by University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Michigan,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 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basics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python.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9" w:hRule="atLeast"/>
        </w:trPr>
        <w:tc>
          <w:tcPr>
            <w:tcW w:w="2555" w:type="dxa"/>
          </w:tcPr>
          <w:p>
            <w:pPr>
              <w:pStyle w:val="8"/>
              <w:spacing w:line="242" w:lineRule="auto"/>
              <w:ind w:right="1128"/>
              <w:rPr>
                <w:b/>
                <w:sz w:val="24"/>
              </w:rPr>
            </w:pPr>
            <w:r>
              <w:rPr>
                <w:b/>
                <w:sz w:val="24"/>
              </w:rPr>
              <w:t>Python Data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Structures</w:t>
            </w:r>
          </w:p>
        </w:tc>
        <w:tc>
          <w:tcPr>
            <w:tcW w:w="3544" w:type="dxa"/>
          </w:tcPr>
          <w:p>
            <w:pPr>
              <w:pStyle w:val="8"/>
              <w:spacing w:line="268" w:lineRule="exact"/>
              <w:ind w:left="210" w:right="207"/>
              <w:jc w:val="center"/>
              <w:rPr>
                <w:sz w:val="24"/>
              </w:rPr>
            </w:pPr>
            <w:r>
              <w:rPr>
                <w:sz w:val="24"/>
              </w:rPr>
              <w:t>COURSERA</w:t>
            </w:r>
          </w:p>
        </w:tc>
        <w:tc>
          <w:tcPr>
            <w:tcW w:w="4399" w:type="dxa"/>
          </w:tcPr>
          <w:p>
            <w:pPr>
              <w:pStyle w:val="8"/>
              <w:spacing w:line="240" w:lineRule="auto"/>
              <w:ind w:left="109" w:right="540"/>
              <w:rPr>
                <w:sz w:val="24"/>
              </w:rPr>
            </w:pPr>
            <w:r>
              <w:rPr>
                <w:sz w:val="24"/>
              </w:rPr>
              <w:t>This course is offered by University of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Michigan,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structures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tuple,list,dictonary.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2555" w:type="dxa"/>
          </w:tcPr>
          <w:p>
            <w:pPr>
              <w:pStyle w:val="8"/>
              <w:rPr>
                <w:b/>
                <w:sz w:val="24"/>
              </w:rPr>
            </w:pPr>
            <w:r>
              <w:rPr>
                <w:b/>
                <w:sz w:val="24"/>
              </w:rPr>
              <w:t>Biometrics</w:t>
            </w:r>
          </w:p>
        </w:tc>
        <w:tc>
          <w:tcPr>
            <w:tcW w:w="3544" w:type="dxa"/>
          </w:tcPr>
          <w:p>
            <w:pPr>
              <w:pStyle w:val="8"/>
              <w:spacing w:line="268" w:lineRule="exact"/>
              <w:ind w:left="210" w:right="211"/>
              <w:jc w:val="center"/>
              <w:rPr>
                <w:sz w:val="24"/>
              </w:rPr>
            </w:pPr>
            <w:r>
              <w:rPr>
                <w:sz w:val="24"/>
              </w:rPr>
              <w:t>TCS_ION</w:t>
            </w:r>
          </w:p>
        </w:tc>
        <w:tc>
          <w:tcPr>
            <w:tcW w:w="4399" w:type="dxa"/>
          </w:tcPr>
          <w:p>
            <w:pPr>
              <w:pStyle w:val="8"/>
              <w:spacing w:line="240" w:lineRule="auto"/>
              <w:ind w:left="0"/>
              <w:rPr>
                <w:sz w:val="22"/>
              </w:rPr>
            </w:pP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spacing w:before="3"/>
        <w:rPr>
          <w:b/>
          <w:sz w:val="19"/>
        </w:rPr>
      </w:pPr>
    </w:p>
    <w:tbl>
      <w:tblPr>
        <w:tblStyle w:val="4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98"/>
        <w:gridCol w:w="68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5" w:hRule="atLeast"/>
        </w:trPr>
        <w:tc>
          <w:tcPr>
            <w:tcW w:w="3698" w:type="dxa"/>
          </w:tcPr>
          <w:p>
            <w:pPr>
              <w:pStyle w:val="8"/>
              <w:spacing w:line="249" w:lineRule="exact"/>
              <w:ind w:left="585"/>
              <w:rPr>
                <w:sz w:val="22"/>
              </w:rPr>
            </w:pPr>
            <w:r>
              <w:rPr>
                <w:sz w:val="22"/>
              </w:rPr>
              <w:t>TECHNICAL PROFIENCY</w:t>
            </w:r>
          </w:p>
        </w:tc>
        <w:tc>
          <w:tcPr>
            <w:tcW w:w="6828" w:type="dxa"/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829"/>
                <w:tab w:val="left" w:pos="830"/>
              </w:tabs>
              <w:spacing w:before="0" w:after="0" w:line="264" w:lineRule="exact"/>
              <w:ind w:left="829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Programming,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829"/>
                <w:tab w:val="left" w:pos="830"/>
              </w:tabs>
              <w:spacing w:before="0" w:after="0" w:line="269" w:lineRule="exact"/>
              <w:ind w:left="829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C++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Programming,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829"/>
                <w:tab w:val="left" w:pos="830"/>
              </w:tabs>
              <w:spacing w:before="0" w:after="0" w:line="269" w:lineRule="exact"/>
              <w:ind w:left="829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Python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coding,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829"/>
                <w:tab w:val="left" w:pos="830"/>
              </w:tabs>
              <w:spacing w:before="0" w:after="0" w:line="269" w:lineRule="exact"/>
              <w:ind w:left="829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SCILAB.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spacing w:before="5"/>
        <w:rPr>
          <w:b/>
          <w:sz w:val="15"/>
        </w:rPr>
      </w:pPr>
      <w:r>
        <w:pict>
          <v:shape id="_x0000_s1033" o:spid="_x0000_s1033" o:spt="202" type="#_x0000_t202" style="position:absolute;left:0pt;margin-left:36.5pt;margin-top:11.05pt;height:48pt;width:524.85pt;mso-position-horizontal-relative:page;mso-wrap-distance-bottom:0pt;mso-wrap-distance-top:0pt;z-index:-251656192;mso-width-relative:page;mso-height-relative:page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spacing w:before="0" w:line="249" w:lineRule="exact"/>
                    <w:ind w:left="105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STUDENT</w:t>
                  </w:r>
                  <w:r>
                    <w:rPr>
                      <w:spacing w:val="2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MEMBER</w:t>
                  </w:r>
                  <w:r>
                    <w:rPr>
                      <w:spacing w:val="-5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FOR</w:t>
                  </w:r>
                  <w:r>
                    <w:rPr>
                      <w:spacing w:val="-5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6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YEAR 2021-23</w:t>
                  </w:r>
                  <w:r>
                    <w:rPr>
                      <w:spacing w:val="-2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for</w:t>
                  </w:r>
                  <w:r>
                    <w:rPr>
                      <w:spacing w:val="2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INDIAN</w:t>
                  </w:r>
                  <w:r>
                    <w:rPr>
                      <w:spacing w:val="-3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INSTITUTE</w:t>
                  </w:r>
                  <w:r>
                    <w:rPr>
                      <w:spacing w:val="-1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OF</w:t>
                  </w:r>
                  <w:r>
                    <w:rPr>
                      <w:spacing w:val="-5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CHEMICAL</w:t>
                  </w:r>
                  <w:r>
                    <w:rPr>
                      <w:spacing w:val="-1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ENGINEERINGS</w:t>
                  </w:r>
                </w:p>
                <w:p>
                  <w:pPr>
                    <w:spacing w:before="1"/>
                    <w:ind w:left="163" w:right="842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Student</w:t>
                  </w:r>
                  <w:r>
                    <w:rPr>
                      <w:spacing w:val="-2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chapter at</w:t>
                  </w:r>
                  <w:r>
                    <w:rPr>
                      <w:spacing w:val="-1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:</w:t>
                  </w:r>
                  <w:r>
                    <w:rPr>
                      <w:spacing w:val="-3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Department</w:t>
                  </w:r>
                  <w:r>
                    <w:rPr>
                      <w:spacing w:val="-2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of</w:t>
                  </w:r>
                  <w:r>
                    <w:rPr>
                      <w:spacing w:val="-4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Chemical</w:t>
                  </w:r>
                  <w:r>
                    <w:rPr>
                      <w:spacing w:val="-6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Engineering,</w:t>
                  </w:r>
                  <w:r>
                    <w:rPr>
                      <w:spacing w:val="-1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SASTRA</w:t>
                  </w:r>
                  <w:r>
                    <w:rPr>
                      <w:spacing w:val="-8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DEEMED</w:t>
                  </w:r>
                  <w:r>
                    <w:rPr>
                      <w:spacing w:val="-3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UNIVERSITY.</w:t>
                  </w:r>
                  <w:r>
                    <w:rPr>
                      <w:spacing w:val="-52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Membership</w:t>
                  </w:r>
                  <w:r>
                    <w:rPr>
                      <w:spacing w:val="1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NO</w:t>
                  </w:r>
                  <w:r>
                    <w:rPr>
                      <w:spacing w:val="7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:</w:t>
                  </w:r>
                  <w:r>
                    <w:rPr>
                      <w:spacing w:val="-2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SM-71174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15"/>
        </w:rPr>
        <w:sectPr>
          <w:type w:val="continuous"/>
          <w:pgSz w:w="11910" w:h="16840"/>
          <w:pgMar w:top="1420" w:right="52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spacing w:before="4"/>
        <w:rPr>
          <w:b/>
          <w:sz w:val="17"/>
        </w:rPr>
      </w:pPr>
    </w:p>
    <w:p>
      <w:pPr>
        <w:pStyle w:val="2"/>
        <w:jc w:val="both"/>
      </w:pPr>
      <w:r>
        <w:t>INTERNSHIP/WORK</w:t>
      </w:r>
      <w:r>
        <w:rPr>
          <w:spacing w:val="-5"/>
        </w:rPr>
        <w:t xml:space="preserve"> </w:t>
      </w:r>
      <w:r>
        <w:t>EXPERIENCE:</w:t>
      </w:r>
    </w:p>
    <w:p>
      <w:pPr>
        <w:pStyle w:val="5"/>
        <w:spacing w:before="176" w:line="259" w:lineRule="auto"/>
        <w:ind w:left="820" w:right="943"/>
        <w:jc w:val="both"/>
      </w:pPr>
      <w:r>
        <w:t>Worked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Laboratory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dyeing</w:t>
      </w:r>
      <w:r>
        <w:rPr>
          <w:spacing w:val="-1"/>
        </w:rPr>
        <w:t xml:space="preserve"> </w:t>
      </w:r>
      <w:r>
        <w:t>plant</w:t>
      </w:r>
      <w:r>
        <w:rPr>
          <w:spacing w:val="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day</w:t>
      </w:r>
      <w:r>
        <w:rPr>
          <w:spacing w:val="-10"/>
        </w:rPr>
        <w:t xml:space="preserve"> </w:t>
      </w:r>
      <w:r>
        <w:t>period.</w:t>
      </w:r>
      <w:r>
        <w:rPr>
          <w:spacing w:val="2"/>
        </w:rPr>
        <w:t xml:space="preserve"> </w:t>
      </w:r>
      <w:r>
        <w:t>Explored</w:t>
      </w:r>
      <w:r>
        <w:rPr>
          <w:spacing w:val="-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import</w:t>
      </w:r>
      <w:r>
        <w:rPr>
          <w:spacing w:val="4"/>
        </w:rPr>
        <w:t xml:space="preserve"> </w:t>
      </w:r>
      <w:r>
        <w:t>and export</w:t>
      </w:r>
      <w:r>
        <w:rPr>
          <w:spacing w:val="-58"/>
        </w:rPr>
        <w:t xml:space="preserve"> </w:t>
      </w:r>
      <w:r>
        <w:t>of the grey cloths and closely watched the process and attain knowledge on working nature of</w:t>
      </w:r>
      <w:r>
        <w:rPr>
          <w:spacing w:val="-57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engineers.</w:t>
      </w:r>
      <w:r>
        <w:rPr>
          <w:spacing w:val="7"/>
        </w:rPr>
        <w:t xml:space="preserve"> </w:t>
      </w:r>
      <w:r>
        <w:rPr>
          <w:b/>
        </w:rPr>
        <w:t>March</w:t>
      </w:r>
      <w:r>
        <w:rPr>
          <w:b/>
          <w:spacing w:val="2"/>
        </w:rPr>
        <w:t xml:space="preserve"> </w:t>
      </w:r>
      <w:r>
        <w:rPr>
          <w:b/>
        </w:rPr>
        <w:t>2022,</w:t>
      </w:r>
      <w:r>
        <w:rPr>
          <w:b/>
          <w:spacing w:val="4"/>
        </w:rPr>
        <w:t xml:space="preserve"> </w:t>
      </w:r>
      <w:r>
        <w:rPr>
          <w:b/>
        </w:rPr>
        <w:t>Spencer</w:t>
      </w:r>
      <w:r>
        <w:rPr>
          <w:b/>
          <w:spacing w:val="-5"/>
        </w:rPr>
        <w:t xml:space="preserve"> </w:t>
      </w:r>
      <w:r>
        <w:rPr>
          <w:b/>
        </w:rPr>
        <w:t>Processing</w:t>
      </w:r>
      <w:r>
        <w:rPr>
          <w:b/>
          <w:spacing w:val="-3"/>
        </w:rPr>
        <w:t xml:space="preserve"> </w:t>
      </w:r>
      <w:r>
        <w:rPr>
          <w:b/>
        </w:rPr>
        <w:t>Mills</w:t>
      </w:r>
      <w:r>
        <w:t>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14"/>
        </w:rPr>
      </w:pPr>
    </w:p>
    <w:tbl>
      <w:tblPr>
        <w:tblStyle w:val="4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0497" w:type="dxa"/>
          </w:tcPr>
          <w:p>
            <w:pPr>
              <w:pStyle w:val="8"/>
              <w:rPr>
                <w:b/>
                <w:sz w:val="24"/>
              </w:rPr>
            </w:pPr>
            <w:r>
              <w:rPr>
                <w:b/>
                <w:sz w:val="24"/>
              </w:rPr>
              <w:t>SKILL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SET: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3" w:hRule="atLeast"/>
        </w:trPr>
        <w:tc>
          <w:tcPr>
            <w:tcW w:w="10497" w:type="dxa"/>
          </w:tcPr>
          <w:p>
            <w:pPr>
              <w:pStyle w:val="8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3" w:after="0" w:line="304" w:lineRule="exact"/>
              <w:ind w:left="830" w:right="0" w:hanging="361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Adopt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to</w:t>
            </w:r>
            <w:r>
              <w:rPr>
                <w:rFonts w:ascii="Calibri" w:hAnsi="Calibri"/>
                <w:spacing w:val="-7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the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any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work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life environment,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0" w:after="0" w:line="304" w:lineRule="exact"/>
              <w:ind w:left="830" w:right="0" w:hanging="361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Interactive</w:t>
            </w:r>
            <w:r>
              <w:rPr>
                <w:rFonts w:ascii="Calibri" w:hAnsi="Calibri"/>
                <w:spacing w:val="-6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communication,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1" w:after="0" w:line="240" w:lineRule="auto"/>
              <w:ind w:left="830" w:right="0" w:hanging="361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Ability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to</w:t>
            </w:r>
            <w:r>
              <w:rPr>
                <w:rFonts w:ascii="Calibri" w:hAnsi="Calibri"/>
                <w:spacing w:val="-7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follow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instruction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and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deliver</w:t>
            </w:r>
            <w:r>
              <w:rPr>
                <w:rFonts w:ascii="Calibri" w:hAnsi="Calibri"/>
                <w:spacing w:val="-7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quality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results,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2" w:after="0" w:line="240" w:lineRule="auto"/>
              <w:ind w:left="830" w:right="0" w:hanging="361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Basics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knowledge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in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ASPEN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software.</w:t>
            </w:r>
          </w:p>
        </w:tc>
      </w:tr>
    </w:tbl>
    <w:p>
      <w:pPr>
        <w:pStyle w:val="5"/>
        <w:rPr>
          <w:sz w:val="20"/>
        </w:rPr>
      </w:pPr>
    </w:p>
    <w:p>
      <w:pPr>
        <w:pStyle w:val="5"/>
        <w:spacing w:before="2"/>
        <w:rPr>
          <w:sz w:val="19"/>
        </w:rPr>
      </w:pPr>
    </w:p>
    <w:tbl>
      <w:tblPr>
        <w:tblStyle w:val="4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0497" w:type="dxa"/>
          </w:tcPr>
          <w:p>
            <w:pPr>
              <w:pStyle w:val="8"/>
              <w:rPr>
                <w:b/>
                <w:sz w:val="24"/>
              </w:rPr>
            </w:pPr>
            <w:r>
              <w:rPr>
                <w:b/>
                <w:sz w:val="24"/>
              </w:rPr>
              <w:t>PERSONAL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DETAILS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0497" w:type="dxa"/>
          </w:tcPr>
          <w:p>
            <w:pPr>
              <w:pStyle w:val="8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0" w:after="0" w:line="287" w:lineRule="exact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birth: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  <w:vertAlign w:val="baseline"/>
              </w:rPr>
              <w:t xml:space="preserve"> July</w:t>
            </w:r>
            <w:r>
              <w:rPr>
                <w:spacing w:val="-7"/>
                <w:sz w:val="24"/>
                <w:vertAlign w:val="baseline"/>
              </w:rPr>
              <w:t xml:space="preserve"> </w:t>
            </w:r>
            <w:r>
              <w:rPr>
                <w:sz w:val="24"/>
                <w:vertAlign w:val="baseline"/>
              </w:rPr>
              <w:t>2000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0" w:after="0" w:line="278" w:lineRule="exact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Gender: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2" w:hRule="atLeast"/>
        </w:trPr>
        <w:tc>
          <w:tcPr>
            <w:tcW w:w="10497" w:type="dxa"/>
          </w:tcPr>
          <w:p>
            <w:pPr>
              <w:pStyle w:val="8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Permanent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Address:</w:t>
            </w:r>
          </w:p>
          <w:p>
            <w:pPr>
              <w:pStyle w:val="8"/>
              <w:spacing w:before="4" w:line="237" w:lineRule="auto"/>
              <w:ind w:left="2155" w:right="4512"/>
              <w:rPr>
                <w:sz w:val="24"/>
              </w:rPr>
            </w:pPr>
            <w:r>
              <w:rPr>
                <w:sz w:val="24"/>
              </w:rPr>
              <w:t>22,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Kamatchi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Amman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Nagar, 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pacing w:val="-4"/>
                <w:sz w:val="24"/>
                <w:vertAlign w:val="baseline"/>
              </w:rPr>
              <w:t xml:space="preserve"> </w:t>
            </w:r>
            <w:r>
              <w:rPr>
                <w:sz w:val="24"/>
                <w:vertAlign w:val="baseline"/>
              </w:rPr>
              <w:t>street,</w:t>
            </w:r>
            <w:r>
              <w:rPr>
                <w:spacing w:val="-57"/>
                <w:sz w:val="24"/>
                <w:vertAlign w:val="baseline"/>
              </w:rPr>
              <w:t xml:space="preserve"> </w:t>
            </w:r>
            <w:r>
              <w:rPr>
                <w:sz w:val="24"/>
                <w:vertAlign w:val="baseline"/>
              </w:rPr>
              <w:t>Rakyapalayam</w:t>
            </w:r>
            <w:r>
              <w:rPr>
                <w:spacing w:val="-8"/>
                <w:sz w:val="24"/>
                <w:vertAlign w:val="baseline"/>
              </w:rPr>
              <w:t xml:space="preserve"> </w:t>
            </w:r>
            <w:r>
              <w:rPr>
                <w:sz w:val="24"/>
                <w:vertAlign w:val="baseline"/>
              </w:rPr>
              <w:t>Pirivu,</w:t>
            </w:r>
          </w:p>
          <w:p>
            <w:pPr>
              <w:pStyle w:val="8"/>
              <w:spacing w:before="4" w:line="240" w:lineRule="auto"/>
              <w:ind w:left="2150"/>
              <w:rPr>
                <w:sz w:val="24"/>
              </w:rPr>
            </w:pPr>
            <w:r>
              <w:rPr>
                <w:sz w:val="24"/>
              </w:rPr>
              <w:t>Tirupur-641604.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7" w:hRule="atLeast"/>
        </w:trPr>
        <w:tc>
          <w:tcPr>
            <w:tcW w:w="10497" w:type="dxa"/>
          </w:tcPr>
          <w:p>
            <w:pPr>
              <w:pStyle w:val="8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Languages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Known:</w:t>
            </w:r>
          </w:p>
          <w:p>
            <w:pPr>
              <w:pStyle w:val="8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4" w:after="0" w:line="293" w:lineRule="exact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Tamil</w:t>
            </w:r>
          </w:p>
          <w:p>
            <w:pPr>
              <w:pStyle w:val="8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0" w:after="0" w:line="293" w:lineRule="exact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English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0497" w:type="dxa"/>
          </w:tcPr>
          <w:p>
            <w:pPr>
              <w:pStyle w:val="8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Alternate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email: </w:t>
            </w:r>
            <w:r>
              <w:fldChar w:fldCharType="begin"/>
            </w:r>
            <w:r>
              <w:instrText xml:space="preserve"> HYPERLINK "mailto:a4ashwath@gmail.com" \h </w:instrText>
            </w:r>
            <w:r>
              <w:fldChar w:fldCharType="separate"/>
            </w:r>
            <w:r>
              <w:rPr>
                <w:color w:val="0462C1"/>
                <w:sz w:val="24"/>
                <w:u w:val="single" w:color="0462C1"/>
              </w:rPr>
              <w:t>a4ashwath@gmail.com</w:t>
            </w:r>
            <w:r>
              <w:rPr>
                <w:color w:val="0462C1"/>
                <w:sz w:val="24"/>
                <w:u w:val="single" w:color="0462C1"/>
              </w:rPr>
              <w:fldChar w:fldCharType="end"/>
            </w:r>
          </w:p>
        </w:tc>
      </w:tr>
    </w:tbl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25"/>
        </w:rPr>
      </w:pPr>
    </w:p>
    <w:p>
      <w:pPr>
        <w:pStyle w:val="2"/>
      </w:pPr>
      <w:r>
        <w:t>DECLARATION:</w:t>
      </w:r>
    </w:p>
    <w:p>
      <w:pPr>
        <w:pStyle w:val="5"/>
        <w:spacing w:before="175" w:line="259" w:lineRule="auto"/>
        <w:ind w:left="820" w:right="906"/>
      </w:pPr>
      <w:r>
        <w:t>I hereby declare that the details and information given above are complete and true to my best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knowledge.</w:t>
      </w:r>
    </w:p>
    <w:sectPr>
      <w:pgSz w:w="11910" w:h="16840"/>
      <w:pgMar w:top="1580" w:right="520" w:bottom="280" w:left="62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"/>
      <w:lvlJc w:val="left"/>
      <w:pPr>
        <w:ind w:left="83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6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3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57" w:hanging="360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83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6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3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57" w:hanging="360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29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19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1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81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01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83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6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3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5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4635F4C"/>
    <w:rsid w:val="39EA1504"/>
    <w:rsid w:val="6B280C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0"/>
      <w:ind w:left="8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73" w:lineRule="exact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9"/>
    <customShpInfo spid="_x0000_s1031"/>
    <customShpInfo spid="_x0000_s1032"/>
    <customShpInfo spid="_x0000_s1030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2023-05-20T05:47:00Z</dcterms:created>
  <dc:creator>Ashwath</dc:creator>
  <cp:lastModifiedBy>Ashwath Kumaran</cp:lastModifiedBy>
  <dcterms:modified xsi:type="dcterms:W3CDTF">2023-05-20T05:51:41Z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2023-05-20T00:00:00Z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078E8DFE141745139E8EAB9795313122</vt:lpwstr>
  </property>
</Properties>
</file>